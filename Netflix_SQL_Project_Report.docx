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SQL Data Analysis Project</w:t>
      </w:r>
    </w:p>
    <w:p>
      <w:pPr>
        <w:pStyle w:val="Heading1"/>
      </w:pPr>
      <w:r>
        <w:t>📌 Project Overview</w:t>
      </w:r>
    </w:p>
    <w:p>
      <w:r>
        <w:t>This project involves exploring the Netflix dataset using SQL in PostgreSQL. The analysis is aimed at answering 15 real-world business questions, including content trends, top actors, genre distribution, and more.</w:t>
      </w:r>
    </w:p>
    <w:p>
      <w:pPr>
        <w:pStyle w:val="Heading1"/>
      </w:pPr>
      <w:r>
        <w:t>📁 Dataset Source</w:t>
      </w:r>
    </w:p>
    <w:p>
      <w:r>
        <w:t>The dataset used in this project is publicly available on Kaggle: https://www.kaggle.com/datasets/shivamb/netflix-shows</w:t>
      </w:r>
    </w:p>
    <w:p>
      <w:pPr>
        <w:pStyle w:val="Heading1"/>
      </w:pPr>
      <w:r>
        <w:t>🛠 Tools Used</w:t>
      </w:r>
    </w:p>
    <w:p>
      <w:r>
        <w:t>- PostgreSQL</w:t>
        <w:br/>
        <w:t>- SQL</w:t>
        <w:br/>
        <w:t>- Kaggle Netflix Dataset</w:t>
        <w:br/>
      </w:r>
    </w:p>
    <w:p>
      <w:pPr>
        <w:pStyle w:val="Heading1"/>
      </w:pPr>
      <w:r>
        <w:t>📈 Business Questions Solved</w:t>
      </w:r>
    </w:p>
    <w:p>
      <w:pPr>
        <w:pStyle w:val="ListBullet"/>
      </w:pPr>
      <w:r>
        <w:t>1. Count the number of Movies vs TV Shows</w:t>
      </w:r>
    </w:p>
    <w:p>
      <w:pPr>
        <w:pStyle w:val="ListBullet"/>
      </w:pPr>
      <w:r>
        <w:t>2. Find the most common rating for movies and TV shows</w:t>
      </w:r>
    </w:p>
    <w:p>
      <w:pPr>
        <w:pStyle w:val="ListBullet"/>
      </w:pPr>
      <w:r>
        <w:t>3. List all movies released in a specific year (e.g., 2020)</w:t>
      </w:r>
    </w:p>
    <w:p>
      <w:pPr>
        <w:pStyle w:val="ListBullet"/>
      </w:pPr>
      <w:r>
        <w:t>4. Find the top 5 countries with the most content on Netflix</w:t>
      </w:r>
    </w:p>
    <w:p>
      <w:pPr>
        <w:pStyle w:val="ListBullet"/>
      </w:pPr>
      <w:r>
        <w:t>5. Identify the longest movie</w:t>
      </w:r>
    </w:p>
    <w:p>
      <w:pPr>
        <w:pStyle w:val="ListBullet"/>
      </w:pPr>
      <w:r>
        <w:t>6. Find content added in the last 5 years</w:t>
      </w:r>
    </w:p>
    <w:p>
      <w:pPr>
        <w:pStyle w:val="ListBullet"/>
      </w:pPr>
      <w:r>
        <w:t>7. Find all the movies/TV shows by director 'Rajiv Chilaka'</w:t>
      </w:r>
    </w:p>
    <w:p>
      <w:pPr>
        <w:pStyle w:val="ListBullet"/>
      </w:pPr>
      <w:r>
        <w:t>8. List all TV shows with more than 5 seasons</w:t>
      </w:r>
    </w:p>
    <w:p>
      <w:pPr>
        <w:pStyle w:val="ListBullet"/>
      </w:pPr>
      <w:r>
        <w:t>9. Count the number of content items in each genre</w:t>
      </w:r>
    </w:p>
    <w:p>
      <w:pPr>
        <w:pStyle w:val="ListBullet"/>
      </w:pPr>
      <w:r>
        <w:t>10. Find each year and the average numbers of content release in India on Netflix; return top 5 years with highest average releases</w:t>
      </w:r>
    </w:p>
    <w:p>
      <w:pPr>
        <w:pStyle w:val="ListBullet"/>
      </w:pPr>
      <w:r>
        <w:t>11. List all movies that are documentaries</w:t>
      </w:r>
    </w:p>
    <w:p>
      <w:pPr>
        <w:pStyle w:val="ListBullet"/>
      </w:pPr>
      <w:r>
        <w:t>12. Find all content without a director</w:t>
      </w:r>
    </w:p>
    <w:p>
      <w:pPr>
        <w:pStyle w:val="ListBullet"/>
      </w:pPr>
      <w:r>
        <w:t>13. Find how many movies actor 'Salman Khan' appeared in the last 10 years</w:t>
      </w:r>
    </w:p>
    <w:p>
      <w:pPr>
        <w:pStyle w:val="ListBullet"/>
      </w:pPr>
      <w:r>
        <w:t>14. Find the top 10 actors who have appeared in the highest number of movies produced in India</w:t>
      </w:r>
    </w:p>
    <w:p>
      <w:pPr>
        <w:pStyle w:val="ListBullet"/>
      </w:pPr>
      <w:r>
        <w:t>15. Categorize the content as 'Good' or 'Bad' based on keywords like 'kill' and 'violence' in the description</w:t>
      </w:r>
    </w:p>
    <w:p>
      <w:pPr>
        <w:pStyle w:val="Heading1"/>
      </w:pPr>
      <w:r>
        <w:t>🚀 How to Use This Project</w:t>
      </w:r>
    </w:p>
    <w:p>
      <w:r>
        <w:t>1. Clone or download this repository.</w:t>
        <w:br/>
        <w:t>2. Load the dataset into your PostgreSQL environment.</w:t>
        <w:br/>
        <w:t>3. Run the queries from the `netflix_analysis.sql` file.</w:t>
        <w:br/>
        <w:t>4. Interpret the results to generate business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